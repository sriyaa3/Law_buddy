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NON-DISCLOSURE AGREEMENT</w:t>
      </w:r>
    </w:p>
    <w:p>
      <w:r>
        <w:t>Effective Date: March 15, 2024</w:t>
      </w:r>
    </w:p>
    <w:p/>
    <w:p>
      <w:pPr>
        <w:pStyle w:val="Heading1"/>
      </w:pPr>
      <w:r>
        <w:t>PARTIES</w:t>
      </w:r>
    </w:p>
    <w:p>
      <w:r>
        <w:t>This Non-Disclosure Agreement (the "Agreement") is entered into between ACME Corp ("Disclosing Party") and Global Solutions Ltd ("Receiving Party").</w:t>
      </w:r>
    </w:p>
    <w:p/>
    <w:p>
      <w:pPr>
        <w:pStyle w:val="Heading1"/>
      </w:pPr>
      <w:r>
        <w:t>RECITALS</w:t>
      </w:r>
    </w:p>
    <w:p>
      <w:r>
        <w:t>The Disclosing Party possesses certain proprietary and confidential information that it desires to disclose to the Receiving Party for evaluation of a potential business relationship.</w:t>
      </w:r>
    </w:p>
    <w:p/>
    <w:p>
      <w:pPr>
        <w:pStyle w:val="Heading1"/>
      </w:pPr>
      <w:r>
        <w:t>DEFINITIONS</w:t>
      </w:r>
    </w:p>
    <w:p>
      <w:r>
        <w:t>For purposes of this Agreement, "Confidential Information" shall include all information or material that has commercial value and that is not generally known to the public.</w:t>
      </w:r>
    </w:p>
    <w:p/>
    <w:p>
      <w:pPr>
        <w:pStyle w:val="Heading1"/>
      </w:pPr>
      <w:r>
        <w:t>OBLIGATIONS OF RECEIVING PARTY</w:t>
      </w:r>
    </w:p>
    <w:p>
      <w:r>
        <w:t>The Receiving Party agrees to hold and maintain the Confidential Information in strict confidence and not to disclose it to any third party without the prior written consent of the Disclosing Party.</w:t>
      </w:r>
    </w:p>
    <w:p/>
    <w:p>
      <w:pPr>
        <w:pStyle w:val="Heading1"/>
      </w:pPr>
      <w:r>
        <w:t>TERM</w:t>
      </w:r>
    </w:p>
    <w:p>
      <w:r>
        <w:t>This Agreement shall remain in effect for a period of 2 years from the Effective Date.</w:t>
      </w:r>
    </w:p>
    <w:p/>
    <w:p>
      <w:pPr>
        <w:pStyle w:val="Heading1"/>
      </w:pPr>
      <w:r>
        <w:t>GENERAL PROVISIONS</w:t>
      </w:r>
    </w:p>
    <w:p>
      <w:r>
        <w:t>This Agreement shall be binding upon and inure to the benefit of the parties hereto and their respective successors and assigns.</w:t>
      </w:r>
    </w:p>
    <w:p/>
    <w:p>
      <w:pPr>
        <w:pStyle w:val="Heading1"/>
      </w:pPr>
      <w:r>
        <w:t>SIGNATURES</w:t>
      </w:r>
    </w:p>
    <w:p>
      <w:r>
        <w:t>IN WITNESS WHEREOF, the parties have executed this Agreement as of the Effective Date.</w:t>
      </w:r>
    </w:p>
    <w:p/>
    <w:tbl>
      <w:tblPr>
        <w:tblW w:type="auto" w:w="0"/>
        <w:tblLook w:firstColumn="1" w:firstRow="1" w:lastColumn="0" w:lastRow="0" w:noHBand="0" w:noVBand="1" w:val="04A0"/>
      </w:tblPr>
      <w:tblGrid>
        <w:gridCol w:w="2880"/>
        <w:gridCol w:w="2880"/>
        <w:gridCol w:w="2880"/>
      </w:tblGrid>
      <w:tr>
        <w:tc>
          <w:tcPr>
            <w:tcW w:type="dxa" w:w="2880"/>
          </w:tcPr>
          <w:p>
            <w:r>
              <w:t>ACME Corp:</w:t>
            </w:r>
          </w:p>
        </w:tc>
        <w:tc>
          <w:tcPr>
            <w:tcW w:type="dxa" w:w="2880"/>
          </w:tcPr>
          <w:p/>
        </w:tc>
        <w:tc>
          <w:tcPr>
            <w:tcW w:type="dxa" w:w="2880"/>
          </w:tcPr>
          <w:p>
            <w:r>
              <w:t>Global Solutions Ltd:</w:t>
            </w:r>
          </w:p>
        </w:tc>
      </w:tr>
      <w:tr>
        <w:tc>
          <w:tcPr>
            <w:tcW w:type="dxa" w:w="2880"/>
          </w:tcPr>
          <w:p>
            <w:r>
              <w:t>Signature: ________________________</w:t>
            </w:r>
          </w:p>
        </w:tc>
        <w:tc>
          <w:tcPr>
            <w:tcW w:type="dxa" w:w="2880"/>
          </w:tcPr>
          <w:p/>
        </w:tc>
        <w:tc>
          <w:tcPr>
            <w:tcW w:type="dxa" w:w="2880"/>
          </w:tcPr>
          <w:p>
            <w:r>
              <w:t>Signature: ________________________</w:t>
            </w:r>
          </w:p>
        </w:tc>
      </w:tr>
      <w:tr>
        <w:tc>
          <w:tcPr>
            <w:tcW w:type="dxa" w:w="2880"/>
          </w:tcPr>
          <w:p>
            <w:r>
              <w:t>Name: ________________________</w:t>
            </w:r>
          </w:p>
        </w:tc>
        <w:tc>
          <w:tcPr>
            <w:tcW w:type="dxa" w:w="2880"/>
          </w:tcPr>
          <w:p/>
        </w:tc>
        <w:tc>
          <w:tcPr>
            <w:tcW w:type="dxa" w:w="2880"/>
          </w:tcPr>
          <w:p>
            <w:r>
              <w:t>Name: ________________________</w:t>
            </w:r>
          </w:p>
        </w:tc>
      </w:tr>
      <w:tr>
        <w:tc>
          <w:tcPr>
            <w:tcW w:type="dxa" w:w="2880"/>
          </w:tcPr>
          <w:p>
            <w:r>
              <w:t>Date: ________________________</w:t>
            </w:r>
          </w:p>
        </w:tc>
        <w:tc>
          <w:tcPr>
            <w:tcW w:type="dxa" w:w="2880"/>
          </w:tcPr>
          <w:p/>
        </w:tc>
        <w:tc>
          <w:tcPr>
            <w:tcW w:type="dxa" w:w="2880"/>
          </w:tcPr>
          <w:p>
            <w:r>
              <w:t>Date: ________________________</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